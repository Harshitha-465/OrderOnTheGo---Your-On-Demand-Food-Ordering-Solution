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85A82" w14:textId="77777777" w:rsidR="007D7DE7" w:rsidRDefault="00B80E4E">
      <w:pPr>
        <w:pStyle w:val="Title"/>
      </w:pPr>
      <w:r>
        <w:t>Final Project Report</w:t>
      </w:r>
    </w:p>
    <w:p w14:paraId="01151036" w14:textId="77777777" w:rsidR="007D7DE7" w:rsidRDefault="00B80E4E">
      <w:r>
        <w:t>Project Title: OrderOnTheGo - Your On-Demand Food Ordering Solution</w:t>
      </w:r>
    </w:p>
    <w:p w14:paraId="201B9912" w14:textId="77777777" w:rsidR="007D7DE7" w:rsidRDefault="00B80E4E">
      <w:pPr>
        <w:pStyle w:val="Heading1"/>
      </w:pPr>
      <w:r>
        <w:t>1. INTRODUCTION</w:t>
      </w:r>
    </w:p>
    <w:p w14:paraId="5DCC1CE2" w14:textId="77777777" w:rsidR="007D7DE7" w:rsidRDefault="00B80E4E">
      <w:pPr>
        <w:pStyle w:val="Heading2"/>
      </w:pPr>
      <w:r>
        <w:t>1.1 Project Overview</w:t>
      </w:r>
    </w:p>
    <w:p w14:paraId="7A7CEB2B" w14:textId="77777777" w:rsidR="007D7DE7" w:rsidRDefault="00B80E4E">
      <w:r>
        <w:t>OrderOnTheGo is an intuitive web-based platform that simplifies the process of ordering food online. It connects users with nearby restaurants and allows them to browse menus, place orders, and track delivery in real time.</w:t>
      </w:r>
    </w:p>
    <w:p w14:paraId="2556C9B5" w14:textId="77777777" w:rsidR="007D7DE7" w:rsidRDefault="00B80E4E">
      <w:pPr>
        <w:pStyle w:val="Heading2"/>
      </w:pPr>
      <w:r>
        <w:t>1.2 Purpose</w:t>
      </w:r>
    </w:p>
    <w:p w14:paraId="0D84EC9D" w14:textId="77777777" w:rsidR="007D7DE7" w:rsidRDefault="00B80E4E">
      <w:r>
        <w:t>The primary purpose of this project is to provide a user-friendly and efficient solution for online food ordering, reducing the time and confusion faced by customers during food selection and checkout.</w:t>
      </w:r>
    </w:p>
    <w:p w14:paraId="3F75FDEE" w14:textId="77777777" w:rsidR="007D7DE7" w:rsidRDefault="00B80E4E">
      <w:pPr>
        <w:pStyle w:val="Heading1"/>
      </w:pPr>
      <w:r>
        <w:t>2. IDEATION PHASE</w:t>
      </w:r>
    </w:p>
    <w:p w14:paraId="2C9B6476" w14:textId="77777777" w:rsidR="007D7DE7" w:rsidRDefault="00B80E4E">
      <w:pPr>
        <w:pStyle w:val="Heading2"/>
      </w:pPr>
      <w:r>
        <w:t>2.1 Problem Statement</w:t>
      </w:r>
    </w:p>
    <w:p w14:paraId="6069C3E7" w14:textId="77777777" w:rsidR="007D7DE7" w:rsidRDefault="00B80E4E">
      <w:r>
        <w:t>People often experience delays, lack of restaurant transparency, and interface difficulties when ordering food online.</w:t>
      </w:r>
    </w:p>
    <w:p w14:paraId="548D683B" w14:textId="77777777" w:rsidR="007D7DE7" w:rsidRDefault="00B80E4E">
      <w:pPr>
        <w:pStyle w:val="Heading2"/>
      </w:pPr>
      <w:r>
        <w:t>2.2 Empathy Map Canvas</w:t>
      </w:r>
    </w:p>
    <w:p w14:paraId="4FE48E2D" w14:textId="77777777" w:rsidR="007D7DE7" w:rsidRDefault="00B80E4E">
      <w:r>
        <w:t>Say: 'I want food delivered quickly.'</w:t>
      </w:r>
      <w:r>
        <w:br/>
        <w:t>Think: 'Will the food be good and safe?'</w:t>
      </w:r>
      <w:r>
        <w:br/>
        <w:t>Do: Browse apps and compare prices.</w:t>
      </w:r>
      <w:r>
        <w:br/>
        <w:t>Feel: Frustrated when delivery is delayed.</w:t>
      </w:r>
    </w:p>
    <w:p w14:paraId="0E2F4006" w14:textId="77777777" w:rsidR="007D7DE7" w:rsidRDefault="00B80E4E">
      <w:pPr>
        <w:pStyle w:val="Heading2"/>
      </w:pPr>
      <w:r>
        <w:t>2.3 Brainstorming</w:t>
      </w:r>
    </w:p>
    <w:p w14:paraId="45B7DA54" w14:textId="77777777" w:rsidR="007D7DE7" w:rsidRDefault="00B80E4E">
      <w:r>
        <w:t>Ideas discussed include: order tracking, user ratings, admin dashboard, secure payments, and a responsive design.</w:t>
      </w:r>
    </w:p>
    <w:p w14:paraId="393FB28A" w14:textId="77777777" w:rsidR="007D7DE7" w:rsidRDefault="00B80E4E">
      <w:pPr>
        <w:pStyle w:val="Heading1"/>
      </w:pPr>
      <w:r>
        <w:t>3. REQUIREMENT ANALYSIS</w:t>
      </w:r>
    </w:p>
    <w:p w14:paraId="5BB132CB" w14:textId="77777777" w:rsidR="007D7DE7" w:rsidRDefault="00B80E4E">
      <w:pPr>
        <w:pStyle w:val="Heading2"/>
      </w:pPr>
      <w:r>
        <w:t>3.1 Customer Journey map</w:t>
      </w:r>
    </w:p>
    <w:p w14:paraId="37F68DB5" w14:textId="77777777" w:rsidR="007D7DE7" w:rsidRDefault="00B80E4E">
      <w:r>
        <w:t>Users visit the website → browse food categories → add items to cart → make payment → track order → receive delivery.</w:t>
      </w:r>
    </w:p>
    <w:p w14:paraId="08A72B2E" w14:textId="77777777" w:rsidR="007D7DE7" w:rsidRDefault="00B80E4E">
      <w:pPr>
        <w:pStyle w:val="Heading2"/>
      </w:pPr>
      <w:r>
        <w:lastRenderedPageBreak/>
        <w:t>3.2 Solution Requirement</w:t>
      </w:r>
    </w:p>
    <w:p w14:paraId="10302FB2" w14:textId="77777777" w:rsidR="007D7DE7" w:rsidRDefault="00B80E4E">
      <w:r>
        <w:t>User authentication, food listing, cart management, order tracking, restaurant dashboard, and admin panel.</w:t>
      </w:r>
    </w:p>
    <w:p w14:paraId="23A28B0B" w14:textId="77777777" w:rsidR="007D7DE7" w:rsidRDefault="00B80E4E">
      <w:pPr>
        <w:pStyle w:val="Heading2"/>
      </w:pPr>
      <w:r>
        <w:t>3.3 Data Flow Diagram</w:t>
      </w:r>
    </w:p>
    <w:p w14:paraId="2DBCF47F" w14:textId="77777777" w:rsidR="007D7DE7" w:rsidRDefault="00B80E4E">
      <w:r>
        <w:t>Level-0 DFD: User → Website → Server → Database → Admin/Restaurant → Order Confirmation.</w:t>
      </w:r>
    </w:p>
    <w:p w14:paraId="44FC7B43" w14:textId="77777777" w:rsidR="007D7DE7" w:rsidRDefault="00B80E4E">
      <w:pPr>
        <w:pStyle w:val="Heading2"/>
      </w:pPr>
      <w:r>
        <w:t>3.4 Technology Stack</w:t>
      </w:r>
    </w:p>
    <w:p w14:paraId="25118BFD" w14:textId="77777777" w:rsidR="007D7DE7" w:rsidRDefault="00B80E4E">
      <w:r>
        <w:t>Frontend: HTML, CSS, JavaScript, React.js</w:t>
      </w:r>
      <w:r>
        <w:br/>
        <w:t>Backend: Node.js, Express.js</w:t>
      </w:r>
      <w:r>
        <w:br/>
        <w:t>Database: MongoDB</w:t>
      </w:r>
    </w:p>
    <w:p w14:paraId="2D3429CD" w14:textId="77777777" w:rsidR="007D7DE7" w:rsidRDefault="00B80E4E">
      <w:pPr>
        <w:pStyle w:val="Heading1"/>
      </w:pPr>
      <w:r>
        <w:t>4. PROJECT DESIGN</w:t>
      </w:r>
    </w:p>
    <w:p w14:paraId="45345C7D" w14:textId="77777777" w:rsidR="007D7DE7" w:rsidRDefault="00B80E4E">
      <w:pPr>
        <w:pStyle w:val="Heading2"/>
      </w:pPr>
      <w:r>
        <w:t>4.1 Problem Solution Fit</w:t>
      </w:r>
    </w:p>
    <w:p w14:paraId="04CCF809" w14:textId="77777777" w:rsidR="007D7DE7" w:rsidRDefault="00B80E4E">
      <w:r>
        <w:t>The platform directly addresses the need for easy online food ordering and timely delivery.</w:t>
      </w:r>
    </w:p>
    <w:p w14:paraId="465435D4" w14:textId="77777777" w:rsidR="007D7DE7" w:rsidRDefault="00B80E4E">
      <w:pPr>
        <w:pStyle w:val="Heading2"/>
      </w:pPr>
      <w:r>
        <w:t>4.2 Proposed Solution</w:t>
      </w:r>
    </w:p>
    <w:p w14:paraId="27A1E793" w14:textId="77777777" w:rsidR="007D7DE7" w:rsidRDefault="00B80E4E">
      <w:r>
        <w:t>A full-stack web app where users can discover restaurants, order food, and track orders with real-time updates.</w:t>
      </w:r>
    </w:p>
    <w:p w14:paraId="093DB8EA" w14:textId="77777777" w:rsidR="007D7DE7" w:rsidRDefault="00B80E4E">
      <w:pPr>
        <w:pStyle w:val="Heading2"/>
      </w:pPr>
      <w:r>
        <w:t>4.3 Solution Architecture</w:t>
      </w:r>
    </w:p>
    <w:p w14:paraId="1FEB9990" w14:textId="77777777" w:rsidR="007D7DE7" w:rsidRDefault="00B80E4E">
      <w:r>
        <w:t>Client (React) ↔ Server (Node.js + Express) ↔ MongoDB (Database)</w:t>
      </w:r>
    </w:p>
    <w:p w14:paraId="2C6EF7C4" w14:textId="77777777" w:rsidR="007D7DE7" w:rsidRDefault="00B80E4E">
      <w:pPr>
        <w:pStyle w:val="Heading1"/>
      </w:pPr>
      <w:r>
        <w:t>5. PROJECT PLANNING &amp; SCHEDULING</w:t>
      </w:r>
    </w:p>
    <w:p w14:paraId="3823D480" w14:textId="77777777" w:rsidR="007D7DE7" w:rsidRDefault="00B80E4E">
      <w:pPr>
        <w:pStyle w:val="Heading2"/>
      </w:pPr>
      <w:r>
        <w:t>5.1 Project Planning</w:t>
      </w:r>
    </w:p>
    <w:p w14:paraId="519BF21D" w14:textId="77777777" w:rsidR="007D7DE7" w:rsidRDefault="00B80E4E">
      <w:r>
        <w:t>Week 1: Setup &amp; UI Design</w:t>
      </w:r>
      <w:r>
        <w:br/>
        <w:t>Week 2: Backend APIs &amp; Database</w:t>
      </w:r>
      <w:r>
        <w:br/>
        <w:t>Week 3: Integration &amp; Testing</w:t>
      </w:r>
      <w:r>
        <w:br/>
        <w:t>Week 4: Final Testing &amp; Documentation</w:t>
      </w:r>
    </w:p>
    <w:p w14:paraId="66A4248A" w14:textId="77777777" w:rsidR="007D7DE7" w:rsidRDefault="00B80E4E">
      <w:pPr>
        <w:pStyle w:val="Heading1"/>
      </w:pPr>
      <w:r>
        <w:t>6. FUNCTIONAL AND PERFORMANCE TESTING</w:t>
      </w:r>
    </w:p>
    <w:p w14:paraId="421AB273" w14:textId="77777777" w:rsidR="007D7DE7" w:rsidRDefault="00B80E4E">
      <w:pPr>
        <w:pStyle w:val="Heading2"/>
      </w:pPr>
      <w:r>
        <w:t>6.1 Performance Testing</w:t>
      </w:r>
    </w:p>
    <w:p w14:paraId="153CCA56" w14:textId="77777777" w:rsidR="007D7DE7" w:rsidRDefault="00B80E4E">
      <w:r>
        <w:t>Postman was used to test API endpoints and measure response times. The frontend was tested for UI responsiveness and load handling.</w:t>
      </w:r>
    </w:p>
    <w:p w14:paraId="582AEF93" w14:textId="77777777" w:rsidR="007D7DE7" w:rsidRDefault="00B80E4E">
      <w:pPr>
        <w:pStyle w:val="Heading1"/>
      </w:pPr>
      <w:r>
        <w:lastRenderedPageBreak/>
        <w:t>7. RESULTS</w:t>
      </w:r>
    </w:p>
    <w:p w14:paraId="0235CC4C" w14:textId="77777777" w:rsidR="007D7DE7" w:rsidRDefault="00B80E4E">
      <w:pPr>
        <w:pStyle w:val="Heading2"/>
      </w:pPr>
      <w:r>
        <w:t>7.1 Output Screenshots</w:t>
      </w:r>
    </w:p>
    <w:p w14:paraId="64EB36AE" w14:textId="77777777" w:rsidR="007D7DE7" w:rsidRDefault="00B80E4E">
      <w:r>
        <w:t>Screenshots of all pages including homepage, menu, cart, checkout, and admin panel will be added after UI development.</w:t>
      </w:r>
    </w:p>
    <w:p w14:paraId="2E9D9E76" w14:textId="77777777" w:rsidR="007D7DE7" w:rsidRDefault="00B80E4E">
      <w:pPr>
        <w:pStyle w:val="Heading1"/>
      </w:pPr>
      <w:r>
        <w:t>8. ADVANTAGES &amp; DISADVANTAGES</w:t>
      </w:r>
    </w:p>
    <w:p w14:paraId="6FD4D8E6" w14:textId="77777777" w:rsidR="007D7DE7" w:rsidRDefault="00B80E4E">
      <w:r>
        <w:t>Advantages:</w:t>
      </w:r>
      <w:r>
        <w:br/>
        <w:t>- Fast and easy food ordering</w:t>
      </w:r>
      <w:r>
        <w:br/>
        <w:t>- Real-time order tracking</w:t>
      </w:r>
      <w:r>
        <w:br/>
        <w:t>- Simple and responsive UI</w:t>
      </w:r>
      <w:r>
        <w:br/>
      </w:r>
      <w:r>
        <w:br/>
        <w:t>Disadvantages:</w:t>
      </w:r>
      <w:r>
        <w:br/>
        <w:t>- Requires internet connection</w:t>
      </w:r>
      <w:r>
        <w:br/>
        <w:t>- Limited to web version (no mobile app yet)</w:t>
      </w:r>
    </w:p>
    <w:p w14:paraId="5391ED0F" w14:textId="77777777" w:rsidR="007D7DE7" w:rsidRDefault="00B80E4E">
      <w:pPr>
        <w:pStyle w:val="Heading1"/>
      </w:pPr>
      <w:r>
        <w:t>9. CONCLUSION</w:t>
      </w:r>
    </w:p>
    <w:p w14:paraId="20403BE2" w14:textId="77777777" w:rsidR="007D7DE7" w:rsidRDefault="00B80E4E">
      <w:r>
        <w:t>OrderOnTheGo bridges the gap between users and restaurants through a convenient, real-time food ordering web platform.</w:t>
      </w:r>
    </w:p>
    <w:p w14:paraId="5B460200" w14:textId="77777777" w:rsidR="007D7DE7" w:rsidRDefault="00B80E4E">
      <w:pPr>
        <w:pStyle w:val="Heading1"/>
      </w:pPr>
      <w:r>
        <w:t>10. FUTURE SCOPE</w:t>
      </w:r>
    </w:p>
    <w:p w14:paraId="27C79CFB" w14:textId="77777777" w:rsidR="007D7DE7" w:rsidRDefault="00B80E4E">
      <w:r>
        <w:t>Planned features include:</w:t>
      </w:r>
      <w:r>
        <w:br/>
        <w:t>- Launching a mobile app</w:t>
      </w:r>
      <w:r>
        <w:br/>
        <w:t>- AI-based dish suggestions</w:t>
      </w:r>
      <w:r>
        <w:br/>
        <w:t>- SMS order updates</w:t>
      </w:r>
    </w:p>
    <w:p w14:paraId="1A90B382" w14:textId="1F2C1999" w:rsidR="008C0227" w:rsidRDefault="008C0227">
      <w:proofErr w:type="spellStart"/>
      <w:r>
        <w:t>Github</w:t>
      </w:r>
      <w:proofErr w:type="spellEnd"/>
      <w:r>
        <w:t xml:space="preserve"> link:</w:t>
      </w:r>
      <w:r w:rsidR="004A2E3E" w:rsidRPr="004A2E3E">
        <w:t xml:space="preserve"> </w:t>
      </w:r>
      <w:r w:rsidR="004A2E3E" w:rsidRPr="004A2E3E">
        <w:t>https://github.com/Harshitha-465/OrderOnTheGo---Your-On-Demand-Food-Ordering-Solution</w:t>
      </w:r>
    </w:p>
    <w:p w14:paraId="2FDE2100" w14:textId="77777777" w:rsidR="007D7DE7" w:rsidRDefault="007D7DE7"/>
    <w:sectPr w:rsidR="007D7D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518446">
    <w:abstractNumId w:val="8"/>
  </w:num>
  <w:num w:numId="2" w16cid:durableId="1720085343">
    <w:abstractNumId w:val="6"/>
  </w:num>
  <w:num w:numId="3" w16cid:durableId="2107849184">
    <w:abstractNumId w:val="5"/>
  </w:num>
  <w:num w:numId="4" w16cid:durableId="1873106214">
    <w:abstractNumId w:val="4"/>
  </w:num>
  <w:num w:numId="5" w16cid:durableId="1527333185">
    <w:abstractNumId w:val="7"/>
  </w:num>
  <w:num w:numId="6" w16cid:durableId="1657490883">
    <w:abstractNumId w:val="3"/>
  </w:num>
  <w:num w:numId="7" w16cid:durableId="1576861877">
    <w:abstractNumId w:val="2"/>
  </w:num>
  <w:num w:numId="8" w16cid:durableId="158542762">
    <w:abstractNumId w:val="1"/>
  </w:num>
  <w:num w:numId="9" w16cid:durableId="89813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2ABC"/>
    <w:rsid w:val="00326F90"/>
    <w:rsid w:val="004A2E3E"/>
    <w:rsid w:val="007D7DE7"/>
    <w:rsid w:val="008C0227"/>
    <w:rsid w:val="00AA1D8D"/>
    <w:rsid w:val="00B47730"/>
    <w:rsid w:val="00B80E4E"/>
    <w:rsid w:val="00BF17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22478"/>
  <w14:defaultImageDpi w14:val="300"/>
  <w15:docId w15:val="{41753085-AF1C-4F5B-8BA3-880944C4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kurakula harshitha</cp:lastModifiedBy>
  <cp:revision>4</cp:revision>
  <dcterms:created xsi:type="dcterms:W3CDTF">2025-06-27T15:12:00Z</dcterms:created>
  <dcterms:modified xsi:type="dcterms:W3CDTF">2025-06-27T15:22:00Z</dcterms:modified>
  <cp:category/>
</cp:coreProperties>
</file>